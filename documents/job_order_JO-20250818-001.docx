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HIBLA MANUFACTURING JOB ORDER</w:t>
      </w:r>
    </w:p>
    <w:p/>
    <w:p>
      <w:r>
        <w:t xml:space="preserve">**Company:** Hibla Filipino Hair Manufacturing &amp; Supply  </w:t>
      </w:r>
    </w:p>
    <w:p>
      <w:r>
        <w:t xml:space="preserve">**Date:** 2025-08-18  </w:t>
      </w:r>
    </w:p>
    <w:p>
      <w:r>
        <w:t xml:space="preserve">**Job Order Number:** JO-20250818-001  </w:t>
      </w:r>
    </w:p>
    <w:p>
      <w:r>
        <w:t>**Sales Order Reference:** SO-20250818-001</w:t>
      </w:r>
    </w:p>
    <w:p/>
    <w:p>
      <w:r>
        <w:t>## Production Details</w:t>
      </w:r>
    </w:p>
    <w:p>
      <w:r>
        <w:t>- **Customer:** Global Hair Distributors Inc.</w:t>
      </w:r>
    </w:p>
    <w:p>
      <w:r>
        <w:t>- **Priority:** High</w:t>
      </w:r>
    </w:p>
    <w:p>
      <w:r>
        <w:t>- **Due Date:** 2025-09-01</w:t>
      </w:r>
    </w:p>
    <w:p>
      <w:r>
        <w:t>- **Status:** In Progress</w:t>
      </w:r>
    </w:p>
    <w:p/>
    <w:p>
      <w:r>
        <w:t>## Production Items</w:t>
      </w:r>
    </w:p>
    <w:p/>
    <w:p>
      <w:r>
        <w:t>| Product | Specification | Quantity | Status | Notes |</w:t>
      </w:r>
    </w:p>
    <w:p>
      <w:r>
        <w:t>|---------|--------------|----------|--------|-------|</w:t>
      </w:r>
    </w:p>
    <w:p>
      <w:r>
        <w:t>| Premium Filipino Hair 18-inch | Natural Black, Straight | 100 | In Production | Priority processing requested |</w:t>
      </w:r>
    </w:p>
    <w:p>
      <w:r>
        <w:t>| Premium Filipino Hair 22-inch | Natural Brown, Wavy | 50 | Queued | Awaiting materials |</w:t>
      </w:r>
    </w:p>
    <w:p/>
    <w:p>
      <w:r>
        <w:t>## Production Schedule</w:t>
      </w:r>
    </w:p>
    <w:p>
      <w:r>
        <w:t>- **Start Date:** 2025-08-18</w:t>
      </w:r>
    </w:p>
    <w:p>
      <w:r>
        <w:t>- **Estimated Completion:** 2025-08-28</w:t>
      </w:r>
    </w:p>
    <w:p>
      <w:r>
        <w:t>- **Assigned Team:** Production Team A</w:t>
      </w:r>
    </w:p>
    <w:p/>
    <w:p>
      <w:r>
        <w:t>## Quality Control</w:t>
      </w:r>
    </w:p>
    <w:p>
      <w:r>
        <w:t>- **QC Inspector:** Maria Santos</w:t>
      </w:r>
    </w:p>
    <w:p>
      <w:r>
        <w:t>- **QC Notes:** Expedited quality control required for priority customer</w:t>
      </w:r>
    </w:p>
    <w:p/>
    <w:p>
      <w:r>
        <w:t>---</w:t>
      </w:r>
    </w:p>
    <w:p>
      <w:r>
        <w:t xml:space="preserve">*Generated by Hibla Manufacturing System - Internal Operations Platform*  </w:t>
      </w:r>
    </w:p>
    <w:p>
      <w:r>
        <w:t>*Job Order created on 2025-08-18*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