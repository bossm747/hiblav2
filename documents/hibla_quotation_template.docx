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HIBLA MANUFACTURING QUOTATION</w:t>
      </w:r>
    </w:p>
    <w:p/>
    <w:p>
      <w:r>
        <w:t>**Company:** Hibla Filipino Hair Manufacturing &amp; Supply</w:t>
      </w:r>
    </w:p>
    <w:p>
      <w:r>
        <w:t>**Date:** 2025-08-18</w:t>
      </w:r>
    </w:p>
    <w:p>
      <w:r>
        <w:t>**Quotation Number:** QT-20250818-001</w:t>
      </w:r>
    </w:p>
    <w:p/>
    <w:p>
      <w:r>
        <w:t>## Customer Information</w:t>
      </w:r>
    </w:p>
    <w:p>
      <w:r>
        <w:t>- Customer Code: [AUTO-POPULATED]</w:t>
      </w:r>
    </w:p>
    <w:p>
      <w:r>
        <w:t>- Company Name: [AUTO-POPULATED]</w:t>
      </w:r>
    </w:p>
    <w:p>
      <w:r>
        <w:t>- Country: [AUTO-POPULATED]</w:t>
      </w:r>
    </w:p>
    <w:p/>
    <w:p>
      <w:r>
        <w:t>## Product Details</w:t>
      </w:r>
    </w:p>
    <w:p>
      <w:r>
        <w:t>| Product | Specification | Quantity | Unit Price | Line Total |</w:t>
      </w:r>
    </w:p>
    <w:p>
      <w:r>
        <w:t>|---------|--------------|----------|------------|------------|</w:t>
      </w:r>
    </w:p>
    <w:p>
      <w:r>
        <w:t>| [Product Name] | [Specs] | [Qty] | $[Price] | $[Total] |</w:t>
      </w:r>
    </w:p>
    <w:p/>
    <w:p>
      <w:r>
        <w:t>## Pricing Summary</w:t>
      </w:r>
    </w:p>
    <w:p>
      <w:r>
        <w:t>- **Subtotal:** $[Amount]</w:t>
      </w:r>
    </w:p>
    <w:p>
      <w:r>
        <w:t>- **Shipping Fee:** $[Amount]</w:t>
      </w:r>
    </w:p>
    <w:p>
      <w:r>
        <w:t>- **Bank Charge:** $[Amount]</w:t>
      </w:r>
    </w:p>
    <w:p>
      <w:r>
        <w:t>- **Discount:** $[Amount]</w:t>
      </w:r>
    </w:p>
    <w:p>
      <w:r>
        <w:t>- **TOTAL:** $[Amount]</w:t>
      </w:r>
    </w:p>
    <w:p/>
    <w:p>
      <w:r>
        <w:t>## Terms &amp; Conditions</w:t>
      </w:r>
    </w:p>
    <w:p>
      <w:r>
        <w:t>- Payment Method: [AUTO-SELECTED]</w:t>
      </w:r>
    </w:p>
    <w:p>
      <w:r>
        <w:t>- Shipping Method: [AUTO-SELECTED]</w:t>
      </w:r>
    </w:p>
    <w:p>
      <w:r>
        <w:t>- Valid Until: [AUTO-CALCULATED]</w:t>
      </w:r>
    </w:p>
    <w:p/>
    <w:p>
      <w:r>
        <w:t>---</w:t>
      </w:r>
    </w:p>
    <w:p>
      <w:r>
        <w:t>*Generated by Hibla Manufacturing System - Internal Operations Platform*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